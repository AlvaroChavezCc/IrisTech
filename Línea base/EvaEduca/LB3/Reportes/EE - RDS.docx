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color w:val="000000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60"/>
          <w:szCs w:val="60"/>
          <w:rtl w:val="0"/>
        </w:rPr>
        <w:t xml:space="preserve">Reporte del Desarrollo de Software</w:t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Nombre del Proyecto: EvaEduca</w:t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Empresa: IrisTech</w:t>
      </w:r>
    </w:p>
    <w:p w:rsidR="00000000" w:rsidDel="00000000" w:rsidP="00000000" w:rsidRDefault="00000000" w:rsidRPr="00000000" w14:paraId="00000004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Fecha de Cierre: 30 de junio de 2024</w:t>
      </w:r>
    </w:p>
    <w:p w:rsidR="00000000" w:rsidDel="00000000" w:rsidP="00000000" w:rsidRDefault="00000000" w:rsidRPr="00000000" w14:paraId="00000005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Equipo del Proyecto: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Jefe de Proyecto: Chávez Ccahuana, Álvaro Andrés</w:t>
        <w:br w:type="textWrapping"/>
        <w:t xml:space="preserve">Diseñador de Base de Datos: Huamán Uriarte, César Alberto</w:t>
        <w:br w:type="textWrapping"/>
        <w:t xml:space="preserve">Desarrolladores Backend:</w:t>
        <w:br w:type="textWrapping"/>
        <w:t xml:space="preserve">- Ayala Salvatierra, Freddy</w:t>
        <w:br w:type="textWrapping"/>
        <w:t xml:space="preserve">- Guzmán Romero, Diego Alonso</w:t>
        <w:br w:type="textWrapping"/>
        <w:t xml:space="preserve">Desarrollador Frontend/Diseñador UX: Llana Osorio, Abigail Yomela</w:t>
        <w:br w:type="textWrapping"/>
        <w:t xml:space="preserve">Analista QA: Romani Moscoso, Anthony Paolo</w:t>
        <w:br w:type="textWrapping"/>
        <w:t xml:space="preserve">Analista Funcional: Condor Carhuanchi, Frank Kevin</w:t>
        <w:br w:type="textWrapping"/>
        <w:t xml:space="preserve">Testers:</w:t>
        <w:br w:type="textWrapping"/>
        <w:t xml:space="preserve">- Condor Carhuanchi, Frank Kevin</w:t>
        <w:br w:type="textWrapping"/>
        <w:t xml:space="preserve">- Román Suyo, André Fabrizzio</w:t>
        <w:br w:type="textWrapping"/>
        <w:t xml:space="preserve">Arquitecto de Software: Román Suyo, André Fabrizzio</w:t>
      </w:r>
    </w:p>
    <w:p w:rsidR="00000000" w:rsidDel="00000000" w:rsidP="00000000" w:rsidRDefault="00000000" w:rsidRPr="00000000" w14:paraId="00000007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Resumen del Proyecto: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EvaEduca consistió en la creación de una plataforma web educativa que automatiza la revisión de tareas y exámenes utilizando la API de OpenAI. Este desarrollo tiene como objetivo principal mejorar la eficiencia y la precisión en la evaluación académica, brindando a los profesores una herramienta avanzada para la gestión de sus clases.</w:t>
      </w:r>
    </w:p>
    <w:p w:rsidR="00000000" w:rsidDel="00000000" w:rsidP="00000000" w:rsidRDefault="00000000" w:rsidRPr="00000000" w14:paraId="00000009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Funcionalidades Desarrolladas: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Carga de tareas y exámenes por parte de los estudiantes.</w:t>
        <w:br w:type="textWrapping"/>
        <w:t xml:space="preserve">2. Revisión automática de tareas y exámenes utilizando la API de OpenAI.</w:t>
        <w:br w:type="textWrapping"/>
        <w:t xml:space="preserve">3. Generación de reportes de evaluación detallados para los profesores.</w:t>
        <w:br w:type="textWrapping"/>
        <w:t xml:space="preserve">4. Interfaz intuitiva para profesores y estudiantes.</w:t>
        <w:br w:type="textWrapping"/>
        <w:t xml:space="preserve">5. Sistema de gestión de usuarios y permisos.</w:t>
      </w:r>
    </w:p>
    <w:p w:rsidR="00000000" w:rsidDel="00000000" w:rsidP="00000000" w:rsidRDefault="00000000" w:rsidRPr="00000000" w14:paraId="0000000B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Arquitectura del Sistema: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plataforma EvaEduca está diseñada con una arquitectura robusta y escalable que incluye los siguientes componentes:</w:t>
        <w:br w:type="textWrapping"/>
        <w:t xml:space="preserve">- Frontend desarrollado con tecnologías modernas de desarrollo web, garantizando una experiencia de usuario óptima.</w:t>
        <w:br w:type="textWrapping"/>
        <w:t xml:space="preserve">- Backend construido con Python y Django, asegurando flexibilidad y facilidad de mantenimiento.</w:t>
        <w:br w:type="textWrapping"/>
        <w:t xml:space="preserve">- Base de datos relacional diseñada para almacenar de manera eficiente la información de usuarios, tareas y evaluaciones.</w:t>
        <w:br w:type="textWrapping"/>
        <w:t xml:space="preserve">- Integración con la API de OpenAI para la automatización del proceso de revisión.</w:t>
      </w:r>
    </w:p>
    <w:p w:rsidR="00000000" w:rsidDel="00000000" w:rsidP="00000000" w:rsidRDefault="00000000" w:rsidRPr="00000000" w14:paraId="0000000D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Metodología de Desarrollo: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empleó una metodología ágil para el desarrollo del proyecto, permitiendo iteraciones rápidas y ajustando el producto según el feedback recibido de los usuarios. Las principales etapas del desarrollo fueron:</w:t>
        <w:br w:type="textWrapping"/>
        <w:t xml:space="preserve">1. Análisis de requisitos.</w:t>
        <w:br w:type="textWrapping"/>
        <w:t xml:space="preserve">2. Diseño de la arquitectura y base de datos.</w:t>
        <w:br w:type="textWrapping"/>
        <w:t xml:space="preserve">3. Desarrollo de frontend y backend.</w:t>
        <w:br w:type="textWrapping"/>
        <w:t xml:space="preserve">4. Integración de componentes y pruebas unitarias.</w:t>
        <w:br w:type="textWrapping"/>
        <w:t xml:space="preserve">5. Pruebas de calidad (QA) y ajuste de funcionalidades.</w:t>
        <w:br w:type="textWrapping"/>
        <w:t xml:space="preserve">6. Implementación y despliegue final.</w:t>
      </w:r>
    </w:p>
    <w:p w:rsidR="00000000" w:rsidDel="00000000" w:rsidP="00000000" w:rsidRDefault="00000000" w:rsidRPr="00000000" w14:paraId="0000000F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Pruebas y Validación: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realizaron pruebas exhaustivas para garantizar la calidad y el correcto funcionamiento de la plataforma. Las pruebas incluyeron:</w:t>
        <w:br w:type="textWrapping"/>
        <w:t xml:space="preserve">- Pruebas unitarias: Verificación de cada componente individual.</w:t>
        <w:br w:type="textWrapping"/>
        <w:t xml:space="preserve">- Pruebas de integración: Aseguramiento de la interacción correcta entre componentes.</w:t>
        <w:br w:type="textWrapping"/>
        <w:t xml:space="preserve">- Pruebas de sistema: Evaluación del sistema en su conjunto.</w:t>
        <w:br w:type="textWrapping"/>
        <w:t xml:space="preserve">- Pruebas de aceptación: Validación final con usuarios clave para asegurar el cumplimiento de los requisitos.</w:t>
      </w:r>
    </w:p>
    <w:p w:rsidR="00000000" w:rsidDel="00000000" w:rsidP="00000000" w:rsidRDefault="00000000" w:rsidRPr="00000000" w14:paraId="00000011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Resultados Obtenidos: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se completó dentro del plazo y presupuesto establecidos. Los resultados obtenidos incluyen:</w:t>
        <w:br w:type="textWrapping"/>
        <w:t xml:space="preserve">- Plataforma funcional que automatiza la revisión de tareas y exámenes.</w:t>
        <w:br w:type="textWrapping"/>
        <w:t xml:space="preserve">- Mejoras significativas en la eficiencia del proceso de evaluación.</w:t>
        <w:br w:type="textWrapping"/>
        <w:t xml:space="preserve">- Documentación técnica completa y manual de usuario.</w:t>
      </w:r>
    </w:p>
    <w:p w:rsidR="00000000" w:rsidDel="00000000" w:rsidP="00000000" w:rsidRDefault="00000000" w:rsidRPr="00000000" w14:paraId="00000013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Lecciones Aprendidas: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el desarrollo del proyecto EvaEduca, se identificaron varias lecciones clave:</w:t>
        <w:br w:type="textWrapping"/>
        <w:t xml:space="preserve">- La integración con APIs externas puede presentar desafíos que requieren una buena gestión y planificación.</w:t>
        <w:br w:type="textWrapping"/>
        <w:t xml:space="preserve">- La comunicación efectiva dentro del equipo es crucial para el éxito del proyecto.</w:t>
        <w:br w:type="textWrapping"/>
        <w:t xml:space="preserve">- La retroalimentación constante de los usuarios ayuda a mejorar el producto final.</w:t>
      </w:r>
    </w:p>
    <w:p w:rsidR="00000000" w:rsidDel="00000000" w:rsidP="00000000" w:rsidRDefault="00000000" w:rsidRPr="00000000" w14:paraId="00000015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Recomendaciones para Futuros Proyectos: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Mantener una comunicación constante y efectiva con todos los stakeholders del proyecto.</w:t>
        <w:br w:type="textWrapping"/>
        <w:t xml:space="preserve">2. Realizar una planificación detallada y considerar posibles riesgos desde el inicio.</w:t>
        <w:br w:type="textWrapping"/>
        <w:t xml:space="preserve">3. Continuar utilizando metodologías ágiles para permitir una mayor flexibilidad y adaptación.</w:t>
        <w:br w:type="textWrapping"/>
        <w:t xml:space="preserve">4. Invertir en pruebas exhaustivas para garantizar la calidad del producto final.</w:t>
      </w:r>
    </w:p>
    <w:p w:rsidR="00000000" w:rsidDel="00000000" w:rsidP="00000000" w:rsidRDefault="00000000" w:rsidRPr="00000000" w14:paraId="00000017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Firma de Aprobación: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028700" cy="495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</w:t>
        <w:br w:type="textWrapping"/>
        <w:t xml:space="preserve">Chávez Ccahuana, Álvaro Andrés</w:t>
        <w:br w:type="textWrapping"/>
        <w:t xml:space="preserve">Jefe de Proyecto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119063</wp:posOffset>
                </wp:positionH>
                <wp:positionV relativeFrom="paragraph">
                  <wp:posOffset>942975</wp:posOffset>
                </wp:positionV>
                <wp:extent cx="1154379" cy="842697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1154379" cy="842697"/>
                          <a:chOff x="152400" y="152400"/>
                          <a:chExt cx="2771775" cy="20097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77177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119063</wp:posOffset>
                </wp:positionH>
                <wp:positionV relativeFrom="paragraph">
                  <wp:posOffset>942975</wp:posOffset>
                </wp:positionV>
                <wp:extent cx="1154379" cy="842697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4379" cy="8426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</w:t>
        <w:br w:type="textWrapping"/>
        <w:t xml:space="preserve">Ayala Salvatierra, Freddy</w:t>
        <w:br w:type="textWrapping"/>
        <w:t xml:space="preserve">Desarrollador Backend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14375" cy="393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</w:t>
        <w:br w:type="textWrapping"/>
        <w:t xml:space="preserve">Guzmán Romero, Diego Alonso</w:t>
        <w:br w:type="textWrapping"/>
        <w:t xml:space="preserve">Desarrollador Backend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956879</wp:posOffset>
            </wp:positionV>
            <wp:extent cx="981075" cy="462346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62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</w:t>
        <w:br w:type="textWrapping"/>
        <w:t xml:space="preserve">Llana Osorio, Abigail Yomela</w:t>
        <w:br w:type="textWrapping"/>
        <w:t xml:space="preserve">Desarrollador Frontend/Diseñador UX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94556" cy="7286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4556" cy="72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</w:t>
        <w:br w:type="textWrapping"/>
        <w:t xml:space="preserve">Romani Moscoso, Anthony Paolo</w:t>
        <w:br w:type="textWrapping"/>
        <w:t xml:space="preserve">Analista QA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123825</wp:posOffset>
                </wp:positionH>
                <wp:positionV relativeFrom="paragraph">
                  <wp:posOffset>114300</wp:posOffset>
                </wp:positionV>
                <wp:extent cx="1145041" cy="83820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1145041" cy="838200"/>
                          <a:chOff x="152400" y="152400"/>
                          <a:chExt cx="2495550" cy="1809750"/>
                        </a:xfrm>
                      </wpg:grpSpPr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1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4955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123825</wp:posOffset>
                </wp:positionH>
                <wp:positionV relativeFrom="paragraph">
                  <wp:posOffset>114300</wp:posOffset>
                </wp:positionV>
                <wp:extent cx="1145041" cy="838200"/>
                <wp:effectExtent b="0" l="0" r="0" t="0"/>
                <wp:wrapNone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5041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</w:t>
        <w:br w:type="textWrapping"/>
        <w:t xml:space="preserve">Condor Carhuanchi, Frank Kevin</w:t>
        <w:br w:type="textWrapping"/>
        <w:t xml:space="preserve">Analista Funcional/Tester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10640" cy="910046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910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pacing w:after="200" w:before="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</w:t>
        <w:br w:type="textWrapping"/>
        <w:t xml:space="preserve">Román Suyo, André Fabrizzio</w:t>
        <w:br w:type="textWrapping"/>
        <w:t xml:space="preserve">Tester/Arquitecto de Software</w:t>
        <w:br w:type="textWrapping"/>
      </w:r>
    </w:p>
    <w:sectPr>
      <w:pgSz w:h="15840" w:w="12240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pPr>
      <w:widowControl w:val="1"/>
      <w:bidi w:val="0"/>
      <w:spacing w:after="200" w:before="0" w:line="276" w:lineRule="auto"/>
      <w:jc w:val="left"/>
    </w:pPr>
    <w:rPr>
      <w:rFonts w:ascii="Cambria" w:cs="" w:eastAsia="ＭＳ 明朝" w:hAnsi="Cambria" w:asciiTheme="minorHAnsi" w:cstheme="minorBidi" w:eastAsiaTheme="minorEastAsia" w:hAnsiTheme="minorHAnsi"/>
      <w:color w:val="auto"/>
      <w:kern w:val="0"/>
      <w:sz w:val="22"/>
      <w:szCs w:val="22"/>
      <w:lang w:bidi="ar-SA" w:eastAsia="en-US"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="Calibri" w:cs="" w:eastAsia="ＭＳ ゴシック" w:hAnsi="Calibri"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="Calibri" w:cs="" w:eastAsia="ＭＳ ゴシック" w:hAnsi="Calibri"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="Calibri" w:cs="" w:eastAsia="ＭＳ ゴシック" w:hAnsi="Calibri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E618BF"/>
    <w:rPr/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17365d" w:themeColor="text2" w:themeShade="0000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 w:val="1"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 w:val="1"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 w:val="1"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 w:val="1"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 w:val="1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character" w:styleId="IntenseQuoteChar" w:customStyle="1">
    <w:name w:val="Intense Quote Char"/>
    <w:basedOn w:val="DefaultParagraphFont"/>
    <w:link w:val="IntenseQuote"/>
    <w:uiPriority w:val="30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Nimbus Sans" w:cs="FreeSans" w:eastAsia="Nimbus Sans" w:hAnsi="Nimbus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 w:before="0"/>
    </w:pPr>
    <w:rPr/>
  </w:style>
  <w:style w:type="paragraph" w:styleId="List">
    <w:name w:val="List"/>
    <w:basedOn w:val="Normal"/>
    <w:uiPriority w:val="99"/>
    <w:unhideWhenUsed w:val="1"/>
    <w:rsid w:val="00AA1D8D"/>
    <w:pPr>
      <w:spacing w:after="200" w:before="0"/>
      <w:ind w:left="360" w:hanging="360"/>
      <w:contextualSpacing w:val="1"/>
    </w:pPr>
    <w:rPr/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NoSpacing">
    <w:name w:val="No Spacing"/>
    <w:uiPriority w:val="1"/>
    <w:qFormat w:val="1"/>
    <w:rsid w:val="00FC693F"/>
    <w:pPr>
      <w:widowControl w:val="1"/>
      <w:bidi w:val="0"/>
      <w:spacing w:after="0" w:before="0" w:line="240" w:lineRule="auto"/>
      <w:jc w:val="left"/>
    </w:pPr>
    <w:rPr>
      <w:rFonts w:ascii="Cambria" w:cs="" w:eastAsia="ＭＳ 明朝" w:hAnsi="Cambria" w:asciiTheme="minorHAnsi" w:cstheme="minorBidi" w:eastAsiaTheme="minorEastAsia" w:hAnsiTheme="minorHAnsi"/>
      <w:color w:val="auto"/>
      <w:kern w:val="0"/>
      <w:sz w:val="22"/>
      <w:szCs w:val="22"/>
      <w:lang w:bidi="ar-SA" w:eastAsia="en-US"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before="0" w:line="240" w:lineRule="auto"/>
      <w:contextualSpacing w:val="1"/>
    </w:pPr>
    <w:rPr>
      <w:rFonts w:ascii="Calibri" w:cs="" w:eastAsia="ＭＳ ゴシック" w:hAnsi="Calibri" w:asciiTheme="majorHAnsi" w:cstheme="majorBidi" w:eastAsiaTheme="majorEastAsia" w:hAnsiTheme="majorHAnsi"/>
      <w:color w:val="17365d" w:themeColor="text2" w:themeShade="0000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spacing w:after="200" w:before="0"/>
      <w:ind w:left="720"/>
      <w:contextualSpacing w:val="1"/>
    </w:pPr>
    <w:rPr/>
  </w:style>
  <w:style w:type="paragraph" w:styleId="BodyText2">
    <w:name w:val="Body Text 2"/>
    <w:basedOn w:val="Normal"/>
    <w:link w:val="BodyText2Char"/>
    <w:uiPriority w:val="99"/>
    <w:unhideWhenUsed w:val="1"/>
    <w:qFormat w:val="1"/>
    <w:rsid w:val="00AA1D8D"/>
    <w:pPr>
      <w:spacing w:after="120" w:before="0" w:line="480" w:lineRule="auto"/>
    </w:pPr>
    <w:rPr/>
  </w:style>
  <w:style w:type="paragraph" w:styleId="BodyText3">
    <w:name w:val="Body Text 3"/>
    <w:basedOn w:val="Normal"/>
    <w:link w:val="BodyText3Char"/>
    <w:uiPriority w:val="99"/>
    <w:unhideWhenUsed w:val="1"/>
    <w:qFormat w:val="1"/>
    <w:rsid w:val="00AA1D8D"/>
    <w:pPr>
      <w:spacing w:after="120" w:before="0"/>
    </w:pPr>
    <w:rPr>
      <w:sz w:val="16"/>
      <w:szCs w:val="16"/>
    </w:rPr>
  </w:style>
  <w:style w:type="paragraph" w:styleId="List2">
    <w:name w:val="List 2"/>
    <w:basedOn w:val="Normal"/>
    <w:uiPriority w:val="99"/>
    <w:unhideWhenUsed w:val="1"/>
    <w:qFormat w:val="1"/>
    <w:rsid w:val="00326F90"/>
    <w:pPr>
      <w:spacing w:after="200" w:before="0"/>
      <w:ind w:left="720" w:hanging="360"/>
      <w:contextualSpacing w:val="1"/>
    </w:pPr>
    <w:rPr/>
  </w:style>
  <w:style w:type="paragraph" w:styleId="List3">
    <w:name w:val="List 3"/>
    <w:basedOn w:val="Normal"/>
    <w:uiPriority w:val="99"/>
    <w:unhideWhenUsed w:val="1"/>
    <w:qFormat w:val="1"/>
    <w:rsid w:val="00326F90"/>
    <w:pPr>
      <w:spacing w:after="200" w:before="0"/>
      <w:ind w:left="1080" w:hanging="360"/>
      <w:contextualSpacing w:val="1"/>
    </w:pPr>
    <w:rPr/>
  </w:style>
  <w:style w:type="paragraph" w:styleId="ListBullet">
    <w:name w:val="List Bullet"/>
    <w:basedOn w:val="Normal"/>
    <w:uiPriority w:val="99"/>
    <w:unhideWhenUsed w:val="1"/>
    <w:rsid w:val="00326F90"/>
    <w:pPr>
      <w:numPr>
        <w:ilvl w:val="0"/>
        <w:numId w:val="1"/>
      </w:numPr>
      <w:spacing w:after="200" w:before="0"/>
      <w:contextualSpacing w:val="1"/>
    </w:pPr>
    <w:rPr/>
  </w:style>
  <w:style w:type="paragraph" w:styleId="ListBullet2">
    <w:name w:val="List Bullet 2"/>
    <w:basedOn w:val="Normal"/>
    <w:uiPriority w:val="99"/>
    <w:unhideWhenUsed w:val="1"/>
    <w:rsid w:val="00326F90"/>
    <w:pPr>
      <w:numPr>
        <w:ilvl w:val="0"/>
        <w:numId w:val="2"/>
      </w:numPr>
      <w:spacing w:after="200" w:before="0"/>
      <w:contextualSpacing w:val="1"/>
    </w:pPr>
    <w:rPr/>
  </w:style>
  <w:style w:type="paragraph" w:styleId="ListBullet3">
    <w:name w:val="List Bullet 3"/>
    <w:basedOn w:val="Normal"/>
    <w:uiPriority w:val="99"/>
    <w:unhideWhenUsed w:val="1"/>
    <w:rsid w:val="00326F90"/>
    <w:pPr>
      <w:numPr>
        <w:ilvl w:val="0"/>
        <w:numId w:val="3"/>
      </w:numPr>
      <w:spacing w:after="200" w:before="0"/>
      <w:contextualSpacing w:val="1"/>
    </w:pPr>
    <w:rPr/>
  </w:style>
  <w:style w:type="paragraph" w:styleId="ListNumber">
    <w:name w:val="List Number"/>
    <w:basedOn w:val="Normal"/>
    <w:uiPriority w:val="99"/>
    <w:unhideWhenUsed w:val="1"/>
    <w:rsid w:val="00326F90"/>
    <w:pPr>
      <w:numPr>
        <w:ilvl w:val="0"/>
        <w:numId w:val="4"/>
      </w:numPr>
      <w:spacing w:after="200" w:before="0"/>
      <w:contextualSpacing w:val="1"/>
    </w:pPr>
    <w:rPr/>
  </w:style>
  <w:style w:type="paragraph" w:styleId="ListNumber2">
    <w:name w:val="List Number 2"/>
    <w:basedOn w:val="Normal"/>
    <w:uiPriority w:val="99"/>
    <w:unhideWhenUsed w:val="1"/>
    <w:rsid w:val="0029639D"/>
    <w:pPr>
      <w:numPr>
        <w:ilvl w:val="0"/>
        <w:numId w:val="5"/>
      </w:numPr>
      <w:spacing w:after="200" w:before="0"/>
      <w:contextualSpacing w:val="1"/>
    </w:pPr>
    <w:rPr/>
  </w:style>
  <w:style w:type="paragraph" w:styleId="ListNumber3">
    <w:name w:val="List Number 3"/>
    <w:basedOn w:val="Normal"/>
    <w:uiPriority w:val="99"/>
    <w:unhideWhenUsed w:val="1"/>
    <w:rsid w:val="0029639D"/>
    <w:pPr>
      <w:numPr>
        <w:ilvl w:val="0"/>
        <w:numId w:val="6"/>
      </w:numPr>
      <w:spacing w:after="200" w:before="0"/>
      <w:contextualSpacing w:val="1"/>
    </w:pPr>
    <w:rPr/>
  </w:style>
  <w:style w:type="paragraph" w:styleId="ListContinue">
    <w:name w:val="List Continue"/>
    <w:basedOn w:val="Normal"/>
    <w:uiPriority w:val="99"/>
    <w:unhideWhenUsed w:val="1"/>
    <w:rsid w:val="0029639D"/>
    <w:pPr>
      <w:spacing w:after="120" w:before="0"/>
      <w:ind w:left="360"/>
      <w:contextualSpacing w:val="1"/>
    </w:pPr>
    <w:rPr/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 w:before="0"/>
      <w:ind w:left="720"/>
      <w:contextualSpacing w:val="1"/>
    </w:pPr>
    <w:rPr/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 w:before="0"/>
      <w:ind w:left="1080"/>
      <w:contextualSpacing w:val="1"/>
    </w:pPr>
    <w:rPr/>
  </w:style>
  <w:style w:type="paragraph" w:styleId="macro">
    <w:name w:val="macro"/>
    <w:link w:val="MacroTextChar"/>
    <w:uiPriority w:val="99"/>
    <w:unhideWhenUsed w:val="1"/>
    <w:qFormat w:val="1"/>
    <w:rsid w:val="0029639D"/>
    <w:pPr>
      <w:widowControl w:val="1"/>
      <w:tabs>
        <w:tab w:val="clear" w:pos="720"/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bidi w:val="0"/>
      <w:spacing w:after="200" w:before="0" w:line="276" w:lineRule="auto"/>
      <w:jc w:val="left"/>
    </w:pPr>
    <w:rPr>
      <w:rFonts w:ascii="Courier" w:cs="" w:eastAsia="ＭＳ 明朝" w:hAnsi="Courier" w:cstheme="minorBidi" w:eastAsiaTheme="minorEastAsia"/>
      <w:color w:val="auto"/>
      <w:kern w:val="0"/>
      <w:sz w:val="20"/>
      <w:szCs w:val="20"/>
      <w:lang w:bidi="ar-SA" w:eastAsia="en-US" w:val="en-US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pPr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7ba0cd" w:space="0" w:sz="8" w:themeColor="accent1" w:val="single"/>
          <w:left w:color="7ba0cd" w:space="0" w:sz="8" w:themeColor="accent1" w:val="single"/>
          <w:bottom w:color="7ba0cd" w:space="0" w:sz="8" w:themeColor="accent1" w:val="single"/>
          <w:right w:color="7ba0cd" w:space="0" w:sz="8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val="double"/>
          <w:left w:color="7ba0cd" w:space="0" w:sz="8" w:themeColor="accent1" w:val="single"/>
          <w:bottom w:color="7ba0cd" w:space="0" w:sz="8" w:themeColor="accent1" w:val="single"/>
          <w:right w:color="7ba0cd" w:space="0" w:sz="8" w:themeColor="accen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cf7b79" w:space="0" w:sz="8" w:themeColor="accent2" w:val="single"/>
          <w:left w:color="cf7b79" w:space="0" w:sz="8" w:themeColor="accent2" w:val="single"/>
          <w:bottom w:color="cf7b79" w:space="0" w:sz="8" w:themeColor="accent2" w:val="single"/>
          <w:right w:color="cf7b79" w:space="0" w:sz="8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val="double"/>
          <w:left w:color="cf7b79" w:space="0" w:sz="8" w:themeColor="accent2" w:val="single"/>
          <w:bottom w:color="cf7b79" w:space="0" w:sz="8" w:themeColor="accent2" w:val="single"/>
          <w:right w:color="cf7b79" w:space="0" w:sz="8" w:themeColor="accent2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b3cc82" w:space="0" w:sz="8" w:themeColor="accent3" w:val="single"/>
          <w:left w:color="b3cc82" w:space="0" w:sz="8" w:themeColor="accent3" w:val="single"/>
          <w:bottom w:color="b3cc82" w:space="0" w:sz="8" w:themeColor="accent3" w:val="single"/>
          <w:right w:color="b3cc82" w:space="0" w:sz="8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val="double"/>
          <w:left w:color="b3cc82" w:space="0" w:sz="8" w:themeColor="accent3" w:val="single"/>
          <w:bottom w:color="b3cc82" w:space="0" w:sz="8" w:themeColor="accent3" w:val="single"/>
          <w:right w:color="b3cc82" w:space="0" w:sz="8" w:themeColor="accent3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9f8ab9" w:space="0" w:sz="8" w:themeColor="accent4" w:val="single"/>
          <w:left w:color="9f8ab9" w:space="0" w:sz="8" w:themeColor="accent4" w:val="single"/>
          <w:bottom w:color="9f8ab9" w:space="0" w:sz="8" w:themeColor="accent4" w:val="single"/>
          <w:right w:color="9f8ab9" w:space="0" w:sz="8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val="double"/>
          <w:left w:color="9f8ab9" w:space="0" w:sz="8" w:themeColor="accent4" w:val="single"/>
          <w:bottom w:color="9f8ab9" w:space="0" w:sz="8" w:themeColor="accent4" w:val="single"/>
          <w:right w:color="9f8ab9" w:space="0" w:sz="8" w:themeColor="accent4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78c0d4" w:space="0" w:sz="8" w:themeColor="accent5" w:val="single"/>
          <w:left w:color="78c0d4" w:space="0" w:sz="8" w:themeColor="accent5" w:val="single"/>
          <w:bottom w:color="78c0d4" w:space="0" w:sz="8" w:themeColor="accent5" w:val="single"/>
          <w:right w:color="78c0d4" w:space="0" w:sz="8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val="double"/>
          <w:left w:color="78c0d4" w:space="0" w:sz="8" w:themeColor="accent5" w:val="single"/>
          <w:bottom w:color="78c0d4" w:space="0" w:sz="8" w:themeColor="accent5" w:val="single"/>
          <w:right w:color="78c0d4" w:space="0" w:sz="8" w:themeColor="accent5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f9b074" w:space="0" w:sz="8" w:themeColor="accent6" w:val="single"/>
          <w:left w:color="f9b074" w:space="0" w:sz="8" w:themeColor="accent6" w:val="single"/>
          <w:bottom w:color="f9b074" w:space="0" w:sz="8" w:themeColor="accent6" w:val="single"/>
          <w:right w:color="f9b074" w:space="0" w:sz="8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val="double"/>
          <w:left w:color="f9b074" w:space="0" w:sz="8" w:themeColor="accent6" w:val="single"/>
          <w:bottom w:color="f9b074" w:space="0" w:sz="8" w:themeColor="accent6" w:val="single"/>
          <w:right w:color="f9b074" w:space="0" w:sz="8" w:themeColor="accent6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404040" w:space="0" w:sz="1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7ba0cd" w:space="0" w:sz="1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cf7b79" w:space="0" w:sz="1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b3cc82" w:space="0" w:sz="1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9f8ab9" w:space="0" w:sz="1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78c0d4" w:space="0" w:sz="1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f9b074" w:space="0" w:sz="1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jp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G6z6lhwdU/gi0w0Lj8ZLIg3W3g==">CgMxLjA4AHIhMTEzUE4zT0JBR1NiRFFaZ1ZtWHJwZDV6dlpoRUlGTTNG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